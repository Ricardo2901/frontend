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XIV.</w:t>
      </w:r>
    </w:p>
    <w:p>
      <w:r>
        <w:br w:type="page"/>
      </w:r>
    </w:p>
    <w:p>
      <w:pPr>
        <w:jc w:val="center"/>
      </w:pPr>
      <w:r>
        <w:rPr>
          <w:rFonts w:ascii="Bookman Old Style" w:hAnsi="Bookman Old Style"/>
          <w:sz w:val="24"/>
        </w:rPr>
        <w:t>ÍNDICE DE TABLA.</w:t>
      </w:r>
    </w:p>
    <w:p>
      <w:r>
        <w:br w:type="page"/>
      </w:r>
    </w:p>
    <w:p>
      <w:pPr>
        <w:spacing w:line="276" w:lineRule="auto"/>
        <w:jc w:val="both"/>
      </w:pPr>
      <w:r>
        <w:rPr>
          <w:rFonts w:ascii="Arial" w:hAnsi="Arial"/>
          <w:b/>
          <w:sz w:val="24"/>
        </w:rPr>
        <w:t>XIV.- Análisis que demuestre que la biodiversidad de los ecosistemas que se verán afectados por el cambio de uso de suelo se mantenga.</w:t>
      </w:r>
    </w:p>
    <w:p>
      <w:pPr>
        <w:spacing w:line="276" w:lineRule="auto"/>
        <w:jc w:val="both"/>
      </w:pPr>
      <w:r>
        <w:rPr>
          <w:rFonts w:ascii="Arial" w:hAnsi="Arial"/>
          <w:sz w:val="24"/>
        </w:rPr>
        <w:t>La actividad humana ha llevado a la degradación de los recursos naturales, debido al mal manejo que de ellos se ha hecho y a la intensidad con que se han explotado, de manera desproporcionada y sin algún programa de manejo que contemple medidas de mitigación, lo cual ha traído consigo la destrucción, desgaste y desperdicio de dichos recursos; por ello urge buscar principios que orienten el progreso tecnológico y la vida en armonía con la naturaleza, aprovechando los recursos naturales bajo un esquema de conservación, aunque se sabe, que todo proyecto causa impactos al medio ambiente, sobre todo al suelo, vegetación y fauna es por ello que se pretende minimizar estos impactos y causar el menor daño sobre ellos, sin destruirlos; aquí radica la importancia de un estudio técnico unificado de cambio de uso de suelo en terrenos forestales, modalidad “A” servirá, además como base para realizar las labores tendientes al cambio de uso de suelo en terrenos forestales; así como también las labores y avances de las mismas.</w:t>
      </w:r>
    </w:p>
    <w:p>
      <w:pPr>
        <w:spacing w:line="276" w:lineRule="auto"/>
        <w:jc w:val="both"/>
      </w:pPr>
      <w:r>
        <w:rPr>
          <w:rFonts w:ascii="Arial" w:hAnsi="Arial"/>
          <w:sz w:val="24"/>
        </w:rPr>
        <w:t>Con el objeto de demostrar lo que establece el artículo 93, párrafo primero, de la Ley General de Desarrollo Forestal Sustentable, de cuyo cumplimiento depende la autorización de cambio de uso de suelo de terreno forestales solicitada, se evocó al estudio de la información y documentación que obra en el Documento Técnico Unificado considerando lo siguiente:</w:t>
      </w:r>
    </w:p>
    <w:p>
      <w:pPr>
        <w:spacing w:line="276" w:lineRule="auto"/>
        <w:jc w:val="both"/>
      </w:pPr>
      <w:r>
        <w:rPr>
          <w:rFonts w:ascii="Arial" w:hAnsi="Arial"/>
          <w:sz w:val="24"/>
        </w:rPr>
        <w:t>El artículo 93, párrafo primero, de la LGDFS, establece:</w:t>
      </w:r>
    </w:p>
    <w:p>
      <w:pPr>
        <w:spacing w:line="276" w:lineRule="auto"/>
        <w:jc w:val="both"/>
      </w:pPr>
      <w:r>
        <w:rPr>
          <w:rFonts w:ascii="Arial" w:hAnsi="Arial"/>
          <w:sz w:val="24"/>
        </w:rPr>
        <w:t>Artículo 93. La Secretaría autorizará el cambio de uso de suelo en terrenos forestales por excepción, previa opinión técnica de los miembros del Consejo Estatal Forestal de que se trate y con base en los estudios técnicos justificativos cuyo contenido se establecerá en el Reglamento, los cuales demuestren que la biodiversidad de los ecosistemas que se verán afectados se mantenga, y que la erosión de los suelos, el deterioro de la calidad del agua o la disminución en su captación se mitiguen en las áreas afectadas por la remoción de la vegetación forestal.</w:t>
      </w:r>
    </w:p>
    <w:p>
      <w:pPr>
        <w:spacing w:line="276" w:lineRule="auto"/>
        <w:jc w:val="both"/>
      </w:pPr>
      <w:r>
        <w:rPr>
          <w:rFonts w:ascii="Arial" w:hAnsi="Arial"/>
          <w:sz w:val="24"/>
        </w:rPr>
        <w:t>A continuación, se da una justificación de la obra desde tres puntos de vista importantes.</w:t>
      </w:r>
    </w:p>
    <w:p>
      <w:pPr>
        <w:spacing w:line="276" w:lineRule="auto"/>
        <w:jc w:val="both"/>
      </w:pPr>
      <w:r>
        <w:rPr>
          <w:rFonts w:ascii="Arial" w:hAnsi="Arial"/>
          <w:b/>
          <w:sz w:val="24"/>
        </w:rPr>
        <w:br/>
        <w:t>XIV.1.- Justificación Técnica</w:t>
      </w:r>
    </w:p>
    <w:p>
      <w:pPr>
        <w:spacing w:line="276" w:lineRule="auto"/>
        <w:jc w:val="both"/>
      </w:pPr>
      <w:r>
        <w:rPr>
          <w:rFonts w:ascii="Arial" w:hAnsi="Arial"/>
          <w:sz w:val="24"/>
        </w:rPr>
        <w:t>De acuerdo a las características del área en estudio que no presenta o reditúa un valor económico el promovente, opta por la ______________, ya que se dispone de ________________ y para satisfacer la demanda de la región, por lo que requiere de la autorización en materia de Cambio de Uso de Suelo y Manifestación de Impacto Ambiental en una superficie de _______ ha., con base en el estudio técnico justificativo se demuestra que no se compromete la biodiversidad a la vegetación presente y como consecuencia a los grupos de fauna silvestre asociada, las características más particulares del proyecto son los siguientes criterios:</w:t>
      </w:r>
    </w:p>
    <w:p>
      <w:pPr>
        <w:spacing w:line="276" w:lineRule="auto"/>
        <w:jc w:val="both"/>
      </w:pPr>
      <w:r>
        <w:rPr>
          <w:rFonts w:ascii="Arial" w:hAnsi="Arial"/>
          <w:sz w:val="24"/>
        </w:rPr>
        <w:t>1.- La superficie total del Sistema Ambiental es de ________ hectáreas, de las cuales serán afectadas _____ ha. contempladas para llevar a cabo el ACUSTF lo cual tendrá una afectación del _____% con respecto al Sistema Ambiental.</w:t>
      </w:r>
    </w:p>
    <w:p>
      <w:pPr>
        <w:spacing w:line="276" w:lineRule="auto"/>
        <w:jc w:val="both"/>
      </w:pPr>
      <w:r>
        <w:rPr>
          <w:rFonts w:ascii="Arial" w:hAnsi="Arial"/>
          <w:sz w:val="24"/>
        </w:rPr>
        <w:t>2.- La vegetación a remover en el proyecto es de un total de _________ plantas en los ___ tipos de vegetación __________________________________________________ en el ACUSTF, siendo este un porcentaje muy inferior si se compara con el número total de plantas que estarían presente en el Sistema Ambiental teniendo un número de ______________ plantas, que representa una pérdida de cobertura del ______%.</w:t>
      </w:r>
    </w:p>
    <w:p>
      <w:pPr>
        <w:spacing w:line="276" w:lineRule="auto"/>
        <w:jc w:val="both"/>
      </w:pPr>
      <w:r>
        <w:rPr>
          <w:rFonts w:ascii="Arial" w:hAnsi="Arial"/>
          <w:sz w:val="24"/>
        </w:rPr>
        <w:t>3.- En cuanto a la fauna por la propia actividad del proyecto, con el paso de las personas y vehículos, se desplazan temporalmente y al no estar permitido su caza y captura por parte del personal de la empresa estos pueden desplazarse en forma libre en el Sistema Ambiental.</w:t>
      </w:r>
    </w:p>
    <w:p>
      <w:pPr>
        <w:spacing w:line="276" w:lineRule="auto"/>
        <w:jc w:val="both"/>
      </w:pPr>
      <w:r>
        <w:rPr>
          <w:rFonts w:ascii="Arial" w:hAnsi="Arial"/>
          <w:b/>
          <w:sz w:val="24"/>
        </w:rPr>
        <w:br/>
        <w:t>XIV.1.1.- Para Demostrar que no se compromete la biodiversidad en el área de cambio de uso de suelo y se mantenga dentro del sistema ambiental</w:t>
        <w:tab/>
      </w:r>
    </w:p>
    <w:p>
      <w:pPr>
        <w:spacing w:line="276" w:lineRule="auto"/>
        <w:jc w:val="both"/>
      </w:pPr>
      <w:r>
        <w:rPr>
          <w:rFonts w:ascii="Arial" w:hAnsi="Arial"/>
          <w:b/>
          <w:sz w:val="24"/>
        </w:rPr>
        <w:br/>
        <w:t>XIV.1.1.1.- Recurso Flora</w:t>
      </w:r>
    </w:p>
    <w:p>
      <w:pPr>
        <w:spacing w:line="276" w:lineRule="auto"/>
        <w:jc w:val="both"/>
      </w:pPr>
      <w:r>
        <w:rPr>
          <w:rFonts w:ascii="Arial" w:hAnsi="Arial"/>
          <w:sz w:val="24"/>
        </w:rPr>
        <w:t xml:space="preserve">Comparativo de índices de biodiversidad de la vegetación dentro del ecosistema presente en el ACUSTF (_________________________________________________________) en comparación con el sistema ambiental, para ello se utilizaron los índices Menhinick y Simpson, donde se midió la biodiversidad de cinco estratos. </w:t>
      </w:r>
    </w:p>
    <w:p>
      <w:pPr>
        <w:spacing w:line="276" w:lineRule="auto"/>
        <w:jc w:val="both"/>
      </w:pPr>
      <w:r>
        <w:rPr>
          <w:rFonts w:ascii="Arial" w:hAnsi="Arial"/>
          <w:b/>
          <w:sz w:val="24"/>
        </w:rPr>
        <w:br/>
        <w:t xml:space="preserve">XIV.1.1.1.1- </w:t>
      </w:r>
    </w:p>
    <w:p>
      <w:pPr>
        <w:spacing w:line="276" w:lineRule="auto"/>
        <w:jc w:val="both"/>
      </w:pPr>
      <w:r>
        <w:rPr>
          <w:rFonts w:ascii="Arial" w:hAnsi="Arial"/>
          <w:b/>
          <w:sz w:val="24"/>
        </w:rPr>
        <w:br/>
        <w:t>XIV.1.1.1.1.1- índices de diversidad Estrato Arbustivo _____</w:t>
      </w:r>
    </w:p>
    <w:p>
      <w:pPr>
        <w:spacing w:line="276" w:lineRule="auto" w:after="0"/>
        <w:jc w:val="center"/>
      </w:pPr>
      <w:r>
        <w:rPr>
          <w:rFonts w:ascii="Bookman Old Style" w:hAnsi="Bookman Old Style"/>
          <w:sz w:val="24"/>
        </w:rPr>
        <w:br/>
        <w:t>Tabla 14.1.-</w:t>
        <w:tab/>
        <w:t>Valores de diversidad (Estructura) Simpson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Arbustivo el área de cambio de uso de suelo presenta una Estructura ______________________________________________________________________________________________________________________________. Consecuente a ello las especies que se encuentran en ambas áreas son poco dominantes. Es decir, hay mayor Diversidad que dominancia.</w:t>
      </w:r>
    </w:p>
    <w:p>
      <w:pPr>
        <w:spacing w:line="276" w:lineRule="auto" w:after="0"/>
        <w:jc w:val="center"/>
      </w:pPr>
      <w:r>
        <w:rPr>
          <w:rFonts w:ascii="Bookman Old Style" w:hAnsi="Bookman Old Style"/>
          <w:sz w:val="24"/>
        </w:rPr>
        <w:br/>
        <w:t>Tabla 14.2.-</w:t>
        <w:tab/>
        <w:t>Valores de diversidad (estructura) Berger-Parker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Para el estrato _______________________________________________, por lo que, con la implementación de las actividades, grado de afectación al sistema ambiental ser considera con grado bajo.</w:t>
      </w:r>
    </w:p>
    <w:p>
      <w:pPr>
        <w:spacing w:line="276" w:lineRule="auto" w:after="0"/>
        <w:jc w:val="center"/>
      </w:pPr>
      <w:r>
        <w:rPr>
          <w:rFonts w:ascii="Bookman Old Style" w:hAnsi="Bookman Old Style"/>
          <w:sz w:val="24"/>
        </w:rPr>
        <w:br/>
        <w:t>Tabla 14.3.-</w:t>
        <w:tab/>
        <w:t>Valores de diversidad (Riqueza) Margalef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 xml:space="preserve">Para el estrato ______________________________________________, por lo que, con la implementación de las actividades, grado de afectación al sistema ambiental ser considera con _____________. </w:t>
      </w:r>
    </w:p>
    <w:p>
      <w:pPr>
        <w:spacing w:line="276" w:lineRule="auto" w:after="0"/>
        <w:jc w:val="center"/>
      </w:pPr>
      <w:r>
        <w:rPr>
          <w:rFonts w:ascii="Bookman Old Style" w:hAnsi="Bookman Old Style"/>
          <w:sz w:val="24"/>
        </w:rPr>
        <w:br/>
        <w:t>Tabla 14.4.-</w:t>
        <w:tab/>
        <w:t>Valores de riqueza Menhinick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 por lo que, con la implementación de las actividades, el grado de afectación al sistema ambiental se considera ____________.</w:t>
      </w:r>
    </w:p>
    <w:p>
      <w:pPr>
        <w:spacing w:line="276" w:lineRule="auto" w:after="0"/>
        <w:jc w:val="center"/>
      </w:pPr>
      <w:r>
        <w:rPr>
          <w:rFonts w:ascii="Bookman Old Style" w:hAnsi="Bookman Old Style"/>
          <w:sz w:val="24"/>
        </w:rPr>
        <w:br/>
        <w:t>Tabla 14.5.-</w:t>
        <w:tab/>
        <w:t>Valores de diversidad (Equidad) Shannon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Para el estrato ___________________________________________, por lo que, con la implementación de las actividades, grado de afectación al sistema ambiental ser considera con ___________.</w:t>
      </w:r>
    </w:p>
    <w:p>
      <w:pPr>
        <w:spacing w:line="276" w:lineRule="auto" w:after="0"/>
        <w:jc w:val="center"/>
      </w:pPr>
      <w:r>
        <w:rPr>
          <w:rFonts w:ascii="Bookman Old Style" w:hAnsi="Bookman Old Style"/>
          <w:sz w:val="24"/>
        </w:rPr>
        <w:br/>
        <w:t>Tabla 14.6.-</w:t>
        <w:tab/>
        <w:t>Valores de Equidad pielou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 por lo que, con la implementación de las actividades, el grado de afectación al sistema ambiental se considera ___________.</w:t>
      </w:r>
    </w:p>
    <w:p>
      <w:pPr>
        <w:spacing w:line="276" w:lineRule="auto"/>
        <w:jc w:val="both"/>
      </w:pPr>
      <w:r>
        <w:rPr>
          <w:rFonts w:ascii="Arial" w:hAnsi="Arial"/>
          <w:b/>
          <w:sz w:val="24"/>
        </w:rPr>
        <w:br/>
        <w:t>XIV.1.1.1.1.2- índices de diversidad Estrato Gramíneo _____</w:t>
      </w:r>
    </w:p>
    <w:p>
      <w:pPr>
        <w:spacing w:line="276" w:lineRule="auto" w:after="0"/>
        <w:jc w:val="center"/>
      </w:pPr>
      <w:r>
        <w:rPr>
          <w:rFonts w:ascii="Bookman Old Style" w:hAnsi="Bookman Old Style"/>
          <w:sz w:val="24"/>
        </w:rPr>
        <w:br/>
        <w:t>Tabla 14.7.- Valores de diversidad Simpson estrato gramíneo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 por lo tanto, con las actividades que implica el proyecto la afectación a la diversidad del sistema ambienta se considera de _______________.</w:t>
      </w:r>
    </w:p>
    <w:p>
      <w:pPr>
        <w:spacing w:line="276" w:lineRule="auto" w:after="0"/>
        <w:jc w:val="center"/>
      </w:pPr>
      <w:r>
        <w:rPr>
          <w:rFonts w:ascii="Bookman Old Style" w:hAnsi="Bookman Old Style"/>
          <w:sz w:val="24"/>
        </w:rPr>
        <w:br/>
        <w:t>Tabla 14.8.- Valores de diversidad (estructura) Berger-Parker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 xml:space="preserve">Para el estrato ___________________________________________, por lo que, con la implementación de las actividades, grado de afectación al sistema ambiental ser considera con _________________. </w:t>
      </w:r>
    </w:p>
    <w:p>
      <w:pPr>
        <w:spacing w:line="276" w:lineRule="auto" w:after="0"/>
        <w:jc w:val="center"/>
      </w:pPr>
      <w:r>
        <w:rPr>
          <w:rFonts w:ascii="Bookman Old Style" w:hAnsi="Bookman Old Style"/>
          <w:sz w:val="24"/>
        </w:rPr>
        <w:br/>
        <w:t>Tabla 14.9.-</w:t>
        <w:tab/>
        <w:t>Valores de riqueza Menhinick estrato gramíneo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 por lo que, con la implementación de las actividades, grado de afectación al sistema ambiental es considera con _______________.</w:t>
      </w:r>
    </w:p>
    <w:p>
      <w:pPr>
        <w:spacing w:line="276" w:lineRule="auto" w:after="0"/>
        <w:jc w:val="center"/>
      </w:pPr>
      <w:r>
        <w:rPr>
          <w:rFonts w:ascii="Bookman Old Style" w:hAnsi="Bookman Old Style"/>
          <w:sz w:val="24"/>
        </w:rPr>
        <w:br/>
        <w:t>Tabla 14.10.- Valores de riqueza Margalef estrato gramíneo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 por lo que, con la implementación de las actividades, grado de afectación al sistema ambiental es considera con _________.</w:t>
      </w:r>
    </w:p>
    <w:p>
      <w:pPr>
        <w:spacing w:line="276" w:lineRule="auto" w:after="0"/>
        <w:jc w:val="center"/>
      </w:pPr>
      <w:r>
        <w:rPr>
          <w:rFonts w:ascii="Bookman Old Style" w:hAnsi="Bookman Old Style"/>
          <w:sz w:val="24"/>
        </w:rPr>
        <w:br/>
        <w:t>Tabla 14.11.- Valores de Equidad Shannon estrato gramíneo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 xml:space="preserve">Para el estrato __________________________________________, por lo que, con la implementación de las actividades, grado de afectación al sistema ambiental es considera con ____________. </w:t>
      </w:r>
    </w:p>
    <w:p>
      <w:pPr>
        <w:spacing w:line="276" w:lineRule="auto" w:after="0"/>
        <w:jc w:val="center"/>
      </w:pPr>
      <w:r>
        <w:rPr>
          <w:rFonts w:ascii="Bookman Old Style" w:hAnsi="Bookman Old Style"/>
          <w:sz w:val="24"/>
        </w:rPr>
        <w:br/>
        <w:t>Tabla 14.12.- Valores de Equidad Pielou estrato gramíneo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 por lo que, con la implementación de las actividades, grado de afectación al sistema ambiental es considera con _____________ .</w:t>
      </w:r>
    </w:p>
    <w:p>
      <w:pPr>
        <w:spacing w:line="276" w:lineRule="auto"/>
        <w:jc w:val="both"/>
      </w:pPr>
      <w:r>
        <w:rPr>
          <w:rFonts w:ascii="Arial" w:hAnsi="Arial"/>
          <w:b/>
          <w:sz w:val="24"/>
        </w:rPr>
        <w:br/>
        <w:t>XIV.1.1.1.1.3- índices de diversidad Estrato Herbáceo _____</w:t>
      </w:r>
    </w:p>
    <w:p>
      <w:pPr>
        <w:spacing w:line="276" w:lineRule="auto" w:after="0"/>
        <w:jc w:val="center"/>
      </w:pPr>
      <w:r>
        <w:rPr>
          <w:rFonts w:ascii="Bookman Old Style" w:hAnsi="Bookman Old Style"/>
          <w:sz w:val="24"/>
        </w:rPr>
        <w:br/>
        <w:t>Tabla 14.13.- Valores de diversidad (Estructura) Simpson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 por lo tanto, con las actividades que implica el proyecto la afectación a la diversidad del sistema ambiental se considera de ___________.</w:t>
      </w:r>
    </w:p>
    <w:p>
      <w:pPr>
        <w:spacing w:line="276" w:lineRule="auto" w:after="0"/>
        <w:jc w:val="center"/>
      </w:pPr>
      <w:r>
        <w:rPr>
          <w:rFonts w:ascii="Bookman Old Style" w:hAnsi="Bookman Old Style"/>
          <w:sz w:val="24"/>
        </w:rPr>
        <w:br/>
        <w:t>Tabla 14.14.- Valores de diversidad (Estructura) Berger Parker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 por lo tanto, las actividades que implica el proyecto la afectación a la diversidad del sistema ambiental se consideran de ___________.</w:t>
      </w:r>
    </w:p>
    <w:p>
      <w:pPr>
        <w:spacing w:line="276" w:lineRule="auto" w:after="0"/>
        <w:jc w:val="center"/>
      </w:pPr>
      <w:r>
        <w:rPr>
          <w:rFonts w:ascii="Bookman Old Style" w:hAnsi="Bookman Old Style"/>
          <w:sz w:val="24"/>
        </w:rPr>
        <w:br/>
        <w:t>Tabla 14.15.- Valores de riqueza Menhinick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 por lo tanto, las actividades que implica el proyecto la afectación a la diversidad del sistema ambiental se consideran de ___________.</w:t>
      </w:r>
    </w:p>
    <w:p>
      <w:pPr>
        <w:spacing w:line="276" w:lineRule="auto" w:after="0"/>
        <w:jc w:val="center"/>
      </w:pPr>
      <w:r>
        <w:rPr>
          <w:rFonts w:ascii="Bookman Old Style" w:hAnsi="Bookman Old Style"/>
          <w:sz w:val="24"/>
        </w:rPr>
        <w:br/>
        <w:t>Tabla 14.16.- Valores de riqueza Margalef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 por lo tanto, las actividades que implica el proyecto la afectación a la diversidad del sistema ambiental se consideran de _____________.</w:t>
      </w:r>
    </w:p>
    <w:p>
      <w:pPr>
        <w:spacing w:line="276" w:lineRule="auto" w:after="0"/>
        <w:jc w:val="center"/>
      </w:pPr>
      <w:r>
        <w:rPr>
          <w:rFonts w:ascii="Bookman Old Style" w:hAnsi="Bookman Old Style"/>
          <w:sz w:val="24"/>
        </w:rPr>
        <w:br/>
        <w:t>Tabla 14.17.- Valores de Equidad Shannon estrato herbáceo MDR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 por lo tanto, las actividades que implica el proyecto la afectación a la diversidad del sistema ambiental se consideran de ______________.</w:t>
      </w:r>
    </w:p>
    <w:p>
      <w:pPr>
        <w:spacing w:line="276" w:lineRule="auto" w:after="0"/>
        <w:jc w:val="center"/>
      </w:pPr>
      <w:r>
        <w:rPr>
          <w:rFonts w:ascii="Bookman Old Style" w:hAnsi="Bookman Old Style"/>
          <w:sz w:val="24"/>
        </w:rPr>
        <w:br/>
        <w:t>Tabla 14.18.- Valores de Equidad Pielou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 por lo tanto, las actividades que implica el proyecto la afectación a la diversidad del sistema ambiental se consideran de __________________.</w:t>
      </w:r>
    </w:p>
    <w:p>
      <w:pPr>
        <w:spacing w:line="276" w:lineRule="auto"/>
        <w:jc w:val="both"/>
      </w:pPr>
      <w:r>
        <w:rPr>
          <w:rFonts w:ascii="Arial" w:hAnsi="Arial"/>
          <w:b/>
          <w:sz w:val="24"/>
        </w:rPr>
        <w:br/>
        <w:t>XIV.1.1.1.1.4- índices de diversidad Estrato Suculento _____</w:t>
      </w:r>
    </w:p>
    <w:p>
      <w:pPr>
        <w:spacing w:line="276" w:lineRule="auto" w:after="0"/>
        <w:jc w:val="center"/>
      </w:pPr>
      <w:r>
        <w:rPr>
          <w:rFonts w:ascii="Bookman Old Style" w:hAnsi="Bookman Old Style"/>
          <w:sz w:val="24"/>
        </w:rPr>
        <w:br/>
        <w:t>Tabla 14.19.- Valores de diversidad Simpson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tanto se concluye que este estrato está muy equilibrado en ambas áreas y con las actividades que implica el proyecto la afectación a la diversidad del sistema ambiental se considera de impacto _____.</w:t>
      </w:r>
    </w:p>
    <w:p>
      <w:pPr>
        <w:spacing w:line="276" w:lineRule="auto" w:after="0"/>
        <w:jc w:val="center"/>
      </w:pPr>
      <w:r>
        <w:rPr>
          <w:rFonts w:ascii="Bookman Old Style" w:hAnsi="Bookman Old Style"/>
          <w:sz w:val="24"/>
        </w:rPr>
        <w:br/>
        <w:t>Tabla 14.20.- Valores de Dominancia Berger-Parker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 por lo que el grado de afectación al sistema ambiental se considera ____________.</w:t>
      </w:r>
    </w:p>
    <w:p>
      <w:pPr>
        <w:spacing w:line="276" w:lineRule="auto" w:after="0"/>
        <w:jc w:val="center"/>
      </w:pPr>
      <w:r>
        <w:rPr>
          <w:rFonts w:ascii="Bookman Old Style" w:hAnsi="Bookman Old Style"/>
          <w:sz w:val="24"/>
        </w:rPr>
        <w:br/>
        <w:t>Tabla 14.21.- Valores de riqueza Menhinick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 por lo que el grado de afectación al sistema ambiental se considera __________.</w:t>
      </w:r>
    </w:p>
    <w:p>
      <w:pPr>
        <w:spacing w:line="276" w:lineRule="auto" w:after="0"/>
        <w:jc w:val="center"/>
      </w:pPr>
      <w:r>
        <w:rPr>
          <w:rFonts w:ascii="Bookman Old Style" w:hAnsi="Bookman Old Style"/>
          <w:sz w:val="24"/>
        </w:rPr>
        <w:br/>
        <w:t>Tabla 14.22.- Valores de riqueza Margalef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 por lo que el grado de afectación al sistema ambiental se considera _________.</w:t>
      </w:r>
    </w:p>
    <w:p>
      <w:pPr>
        <w:spacing w:line="276" w:lineRule="auto" w:after="0"/>
        <w:jc w:val="center"/>
      </w:pPr>
      <w:r>
        <w:rPr>
          <w:rFonts w:ascii="Bookman Old Style" w:hAnsi="Bookman Old Style"/>
          <w:sz w:val="24"/>
        </w:rPr>
        <w:br/>
        <w:t>Tabla 14.23.- Valores de Equidad Shannon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 por lo que el grado de afectación al sistema ambiental se considera __________.</w:t>
      </w:r>
    </w:p>
    <w:p>
      <w:pPr>
        <w:spacing w:line="276" w:lineRule="auto" w:after="0"/>
        <w:jc w:val="center"/>
      </w:pPr>
      <w:r>
        <w:rPr>
          <w:rFonts w:ascii="Bookman Old Style" w:hAnsi="Bookman Old Style"/>
          <w:sz w:val="24"/>
        </w:rPr>
        <w:br/>
        <w:t>Tabla 14.24.- Valores de Equidad Pielou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 xml:space="preserve">Para el estrato _______________________________________________________ por lo que el grado de afectación al sistema ambiental se considera _________________. </w:t>
      </w:r>
    </w:p>
    <w:p>
      <w:r>
        <w:br w:type="page"/>
      </w:r>
    </w:p>
    <w:p>
      <w:pPr>
        <w:spacing w:line="276" w:lineRule="auto"/>
        <w:jc w:val="both"/>
      </w:pPr>
      <w:r>
        <w:rPr>
          <w:rFonts w:ascii="Arial" w:hAnsi="Arial"/>
          <w:b/>
          <w:sz w:val="24"/>
        </w:rPr>
        <w:t>Conclusion de la Vegetacion =)</w:t>
      </w:r>
    </w:p>
    <w:p>
      <w:pPr>
        <w:spacing w:line="276" w:lineRule="auto"/>
        <w:jc w:val="both"/>
      </w:pPr>
      <w:r>
        <w:rPr>
          <w:rFonts w:ascii="Arial" w:hAnsi="Arial"/>
          <w:sz w:val="24"/>
        </w:rPr>
        <w:t>Describir la Conclusion de la Vegetacion =)</w:t>
      </w:r>
    </w:p>
    <w:p>
      <w:r>
        <w:br w:type="page"/>
      </w:r>
    </w:p>
    <w:p>
      <w:pPr>
        <w:spacing w:line="276" w:lineRule="auto"/>
        <w:jc w:val="both"/>
      </w:pPr>
      <w:r>
        <w:rPr>
          <w:rFonts w:ascii="Arial" w:hAnsi="Arial"/>
          <w:b/>
          <w:sz w:val="24"/>
        </w:rPr>
        <w:br/>
        <w:t xml:space="preserve">XIV.1.1.1.2- </w:t>
      </w:r>
    </w:p>
    <w:p>
      <w:pPr>
        <w:spacing w:line="276" w:lineRule="auto"/>
        <w:jc w:val="both"/>
      </w:pPr>
      <w:r>
        <w:rPr>
          <w:rFonts w:ascii="Arial" w:hAnsi="Arial"/>
          <w:b/>
          <w:sz w:val="24"/>
        </w:rPr>
        <w:br/>
        <w:t>XIV.1.1.1.2.1- índices de diversidad Estrato Arbustivo _____</w:t>
      </w:r>
    </w:p>
    <w:p>
      <w:pPr>
        <w:spacing w:line="276" w:lineRule="auto" w:after="0"/>
        <w:jc w:val="center"/>
      </w:pPr>
      <w:r>
        <w:rPr>
          <w:rFonts w:ascii="Bookman Old Style" w:hAnsi="Bookman Old Style"/>
          <w:sz w:val="24"/>
        </w:rPr>
        <w:br/>
        <w:t>Tabla 14.25.-</w:t>
        <w:tab/>
        <w:t>Valores de diversidad (Estructura) Simpson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 Por ser muy similares. Consecuente a ello las especies que se encuentran en ambas áreas son poco dominantes. Es decir, hay mayor Diversidad que dominancia.</w:t>
      </w:r>
    </w:p>
    <w:p>
      <w:pPr>
        <w:spacing w:line="276" w:lineRule="auto" w:after="0"/>
        <w:jc w:val="center"/>
      </w:pPr>
      <w:r>
        <w:rPr>
          <w:rFonts w:ascii="Bookman Old Style" w:hAnsi="Bookman Old Style"/>
          <w:sz w:val="24"/>
        </w:rPr>
        <w:br/>
        <w:t>Tabla 14.26.-</w:t>
        <w:tab/>
        <w:t>Valores de diversidad (estructura) Berger-Parker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 por lo que, con la implementación de las actividades, grado de afectación al sistema ambiental ser considera con __________.</w:t>
      </w:r>
    </w:p>
    <w:p>
      <w:pPr>
        <w:spacing w:line="276" w:lineRule="auto" w:after="0"/>
        <w:jc w:val="center"/>
      </w:pPr>
      <w:r>
        <w:rPr>
          <w:rFonts w:ascii="Bookman Old Style" w:hAnsi="Bookman Old Style"/>
          <w:sz w:val="24"/>
        </w:rPr>
        <w:br/>
        <w:t>Tabla 14.27.-</w:t>
        <w:tab/>
        <w:t>Valores de diversidad (Riqueza) Margalef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 xml:space="preserve">Para el estrato ______________________________________________, por lo que, con la implementación de las actividades, grado de afectación al sistema ambiental ser considera con _____________. </w:t>
      </w:r>
    </w:p>
    <w:p>
      <w:pPr>
        <w:spacing w:line="276" w:lineRule="auto" w:after="0"/>
        <w:jc w:val="center"/>
      </w:pPr>
      <w:r>
        <w:rPr>
          <w:rFonts w:ascii="Bookman Old Style" w:hAnsi="Bookman Old Style"/>
          <w:sz w:val="24"/>
        </w:rPr>
        <w:br/>
        <w:t>Tabla 14.28.- Valores de riqueza Menhinick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 por lo que, con la implementación de las actividades, el grado de afectación al sistema ambiental se considera ____________.</w:t>
      </w:r>
    </w:p>
    <w:p>
      <w:pPr>
        <w:spacing w:line="276" w:lineRule="auto" w:after="0"/>
        <w:jc w:val="center"/>
      </w:pPr>
      <w:r>
        <w:rPr>
          <w:rFonts w:ascii="Bookman Old Style" w:hAnsi="Bookman Old Style"/>
          <w:sz w:val="24"/>
        </w:rPr>
        <w:br/>
        <w:t>Tabla 14.29.- Valores de diversidad (Equidad) Shannon estrato arbustivo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Para el estrato ___________________________________________, por lo que, con la implementación de las actividades, grado de afectación al sistema ambiental ser considera con ___________.</w:t>
      </w:r>
    </w:p>
    <w:p>
      <w:pPr>
        <w:spacing w:line="276" w:lineRule="auto" w:after="0"/>
        <w:jc w:val="center"/>
      </w:pPr>
      <w:r>
        <w:rPr>
          <w:rFonts w:ascii="Bookman Old Style" w:hAnsi="Bookman Old Style"/>
          <w:sz w:val="24"/>
        </w:rPr>
        <w:br/>
        <w:t>Tabla 14.30.- Valores de Equidad pielou estrato arbustivo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 por lo que, con la implementación de las actividades, el grado de afectación al sistema ambiental se considera ___________.</w:t>
      </w:r>
    </w:p>
    <w:p>
      <w:pPr>
        <w:spacing w:line="276" w:lineRule="auto"/>
        <w:jc w:val="both"/>
      </w:pPr>
      <w:r>
        <w:rPr>
          <w:rFonts w:ascii="Arial" w:hAnsi="Arial"/>
          <w:b/>
          <w:sz w:val="24"/>
        </w:rPr>
        <w:br/>
        <w:t>XIV.1.1.1.2.2- índices de diversidad Estrato Herbáceo _____</w:t>
      </w:r>
    </w:p>
    <w:p>
      <w:pPr>
        <w:spacing w:line="276" w:lineRule="auto" w:after="0"/>
        <w:jc w:val="center"/>
      </w:pPr>
      <w:r>
        <w:rPr>
          <w:rFonts w:ascii="Bookman Old Style" w:hAnsi="Bookman Old Style"/>
          <w:sz w:val="24"/>
        </w:rPr>
        <w:br/>
        <w:t>Tabla 14.31.- Valores de diversidad Simpson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tanto, con las actividades que implica el proyecto la afectación a la diversidad del sistema ambiental se considera de __________.</w:t>
      </w:r>
    </w:p>
    <w:p>
      <w:pPr>
        <w:spacing w:line="276" w:lineRule="auto" w:after="0"/>
        <w:jc w:val="center"/>
      </w:pPr>
      <w:r>
        <w:rPr>
          <w:rFonts w:ascii="Bookman Old Style" w:hAnsi="Bookman Old Style"/>
          <w:sz w:val="24"/>
        </w:rPr>
        <w:br/>
        <w:t>Tabla 14.32.- Valores de riqueza Berger - Parker estrato herbáceo _____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br/>
        <w:t>Para el estrato ___________________________________________________________, por lo tanto, las actividades que implica el proyecto la afectación a la diversidad del sistema ambiental se consideran de __________.</w:t>
      </w:r>
    </w:p>
    <w:p>
      <w:pPr>
        <w:spacing w:line="276" w:lineRule="auto" w:after="0"/>
        <w:jc w:val="center"/>
      </w:pPr>
      <w:r>
        <w:rPr>
          <w:rFonts w:ascii="Bookman Old Style" w:hAnsi="Bookman Old Style"/>
          <w:sz w:val="24"/>
        </w:rPr>
        <w:br/>
        <w:t>Tabla 14.33.- Valores de riqueza Margalef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tanto, las actividades que implica el proyecto la afectación a la diversidad del sistema ambiental se consideran de _____________.</w:t>
      </w:r>
    </w:p>
    <w:p>
      <w:pPr>
        <w:spacing w:line="276" w:lineRule="auto" w:after="0"/>
        <w:jc w:val="center"/>
      </w:pPr>
      <w:r>
        <w:rPr>
          <w:rFonts w:ascii="Bookman Old Style" w:hAnsi="Bookman Old Style"/>
          <w:sz w:val="24"/>
        </w:rPr>
        <w:br/>
        <w:t>Tabla 14.34.- Valores de riqueza Menhinick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 por lo tanto, las actividades que implica el proyecto la afectación a la diversidad del sistema ambiental se consideran de ___________.</w:t>
      </w:r>
    </w:p>
    <w:p>
      <w:pPr>
        <w:spacing w:line="276" w:lineRule="auto" w:after="0"/>
        <w:jc w:val="center"/>
      </w:pPr>
      <w:r>
        <w:rPr>
          <w:rFonts w:ascii="Bookman Old Style" w:hAnsi="Bookman Old Style"/>
          <w:sz w:val="24"/>
        </w:rPr>
        <w:br/>
        <w:t>Tabla 14.35.- Valores de Equidad Shannon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tanto, las actividades que implica el proyecto la afectación a la diversidad del sistema ambiental se consideran de ___________.</w:t>
      </w:r>
    </w:p>
    <w:p>
      <w:pPr>
        <w:spacing w:line="276" w:lineRule="auto" w:after="0"/>
        <w:jc w:val="center"/>
      </w:pPr>
      <w:r>
        <w:rPr>
          <w:rFonts w:ascii="Bookman Old Style" w:hAnsi="Bookman Old Style"/>
          <w:sz w:val="24"/>
        </w:rPr>
        <w:br/>
        <w:t>Tabla 14.36.- Valores de riqueza Pielou estrato herbáceo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tanto, las actividades que implica el proyecto la afectación a la diversidad del sistema ambiental se consideran de ____________.</w:t>
      </w:r>
    </w:p>
    <w:p>
      <w:pPr>
        <w:spacing w:line="276" w:lineRule="auto"/>
        <w:jc w:val="both"/>
      </w:pPr>
      <w:r>
        <w:rPr>
          <w:rFonts w:ascii="Arial" w:hAnsi="Arial"/>
          <w:b/>
          <w:sz w:val="24"/>
        </w:rPr>
        <w:br/>
        <w:t>XIV.1.1.1.2.3- índices de diversidad Estrato Suculento _____</w:t>
      </w:r>
    </w:p>
    <w:p>
      <w:pPr>
        <w:spacing w:line="276" w:lineRule="auto" w:after="0"/>
        <w:jc w:val="center"/>
      </w:pPr>
      <w:r>
        <w:rPr>
          <w:rFonts w:ascii="Bookman Old Style" w:hAnsi="Bookman Old Style"/>
          <w:sz w:val="24"/>
        </w:rPr>
        <w:br/>
        <w:t>Tabla 14.37.- Valores de diversidad Simpson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__________________________________________________________, por lo tanto, por lo tanto, se concluye que este estrato está muy equilibrado en ambas áreas y con las actividades que implica el proyecto la afectación a la diversidad del sistema ambiental se considera de impacto ____.</w:t>
      </w:r>
    </w:p>
    <w:p>
      <w:pPr>
        <w:spacing w:line="276" w:lineRule="auto" w:after="0"/>
        <w:jc w:val="center"/>
      </w:pPr>
      <w:r>
        <w:rPr>
          <w:rFonts w:ascii="Bookman Old Style" w:hAnsi="Bookman Old Style"/>
          <w:sz w:val="24"/>
        </w:rPr>
        <w:br/>
        <w:t>Tabla 14.38.- Valores de riqueza Berger - Parker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_________________________________________________________, por lo que el impacto de las actividades del proyecto se considera __________.</w:t>
      </w:r>
    </w:p>
    <w:p>
      <w:pPr>
        <w:spacing w:line="276" w:lineRule="auto" w:after="0"/>
        <w:jc w:val="center"/>
      </w:pPr>
      <w:r>
        <w:rPr>
          <w:rFonts w:ascii="Bookman Old Style" w:hAnsi="Bookman Old Style"/>
          <w:sz w:val="24"/>
        </w:rPr>
        <w:br/>
        <w:t>Tabla 14.39.- Valores de riqueza Menhinick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 por lo que el grado de afectación al sistema ambiental ser considera _________. Debido a que es similar las dos áreas en comparación.</w:t>
      </w:r>
    </w:p>
    <w:p>
      <w:pPr>
        <w:spacing w:line="276" w:lineRule="auto" w:after="0"/>
        <w:jc w:val="center"/>
      </w:pPr>
      <w:r>
        <w:rPr>
          <w:rFonts w:ascii="Bookman Old Style" w:hAnsi="Bookman Old Style"/>
          <w:sz w:val="24"/>
        </w:rPr>
        <w:br/>
        <w:t>Tabla 14.40.- Valores de riqueza Margalef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 por lo que el grado de afectación al sistema ambiental ser considera _________. Debido a que es similar las dos áreas en comparación.</w:t>
      </w:r>
    </w:p>
    <w:p>
      <w:pPr>
        <w:spacing w:line="276" w:lineRule="auto" w:after="0"/>
        <w:jc w:val="center"/>
      </w:pPr>
      <w:r>
        <w:rPr>
          <w:rFonts w:ascii="Bookman Old Style" w:hAnsi="Bookman Old Style"/>
          <w:sz w:val="24"/>
        </w:rPr>
        <w:br/>
        <w:t>Tabla 14.41.- Valores de Equidad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____________________________________________ por lo que el grado de afectación al sistema ambiental ser considera ___________. Debido a que es similar las dos áreas en comparación.</w:t>
      </w:r>
    </w:p>
    <w:p>
      <w:pPr>
        <w:spacing w:line="276" w:lineRule="auto" w:after="0"/>
        <w:jc w:val="center"/>
      </w:pPr>
      <w:r>
        <w:rPr>
          <w:rFonts w:ascii="Bookman Old Style" w:hAnsi="Bookman Old Style"/>
          <w:sz w:val="24"/>
        </w:rPr>
        <w:br/>
        <w:t>Tabla 14.42.- Valores de Equidad Pielou estrato suculento _____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estrato _________________________________________ por lo que el grado de afectación al sistema ambiental ser considera _________. Debido a que es similar las dos áreas en comparación.</w:t>
      </w:r>
    </w:p>
    <w:p>
      <w:r>
        <w:br w:type="page"/>
      </w:r>
    </w:p>
    <w:p>
      <w:pPr>
        <w:spacing w:line="276" w:lineRule="auto"/>
        <w:jc w:val="both"/>
      </w:pPr>
      <w:r>
        <w:rPr>
          <w:rFonts w:ascii="Arial" w:hAnsi="Arial"/>
          <w:b/>
          <w:sz w:val="24"/>
        </w:rPr>
        <w:t>Conclusion de la Vegetacion =)</w:t>
      </w:r>
    </w:p>
    <w:p>
      <w:pPr>
        <w:spacing w:line="276" w:lineRule="auto"/>
        <w:jc w:val="both"/>
      </w:pPr>
      <w:r>
        <w:rPr>
          <w:rFonts w:ascii="Arial" w:hAnsi="Arial"/>
          <w:sz w:val="24"/>
        </w:rPr>
        <w:t>Describir la Conclusion de la Vegetacion =)</w:t>
      </w:r>
    </w:p>
    <w:p>
      <w:r>
        <w:br w:type="page"/>
      </w:r>
    </w:p>
    <w:p>
      <w:pPr>
        <w:spacing w:line="276" w:lineRule="auto"/>
        <w:jc w:val="both"/>
      </w:pPr>
      <w:r>
        <w:rPr>
          <w:rFonts w:ascii="Arial" w:hAnsi="Arial"/>
          <w:b/>
          <w:sz w:val="24"/>
        </w:rPr>
        <w:t>XIV.1.1.2.- Recurso Fauna.</w:t>
      </w:r>
    </w:p>
    <w:p>
      <w:pPr>
        <w:spacing w:line="276" w:lineRule="auto"/>
        <w:jc w:val="both"/>
      </w:pPr>
      <w:r>
        <w:rPr>
          <w:rFonts w:ascii="Arial" w:hAnsi="Arial"/>
          <w:sz w:val="24"/>
        </w:rPr>
        <w:t>La biodiversidad se conoce como la riqueza o el número de especies en un área dada, y para medirla se pueden utilizar diferentes métodos de medición por niveles ya sea a nivel alfa, beta y gamma (Escalante, Tania; et al, 2002), y estos niveles se diferencian dependiendo de la superficie del área en la que se encuentran, para este caso la superficie del proyecto se encuentra determinada como un área de nivel local en la cual la riqueza de las especies que se pudieran presentar se considera ___________, la riqueza especifica es una forma sencilla de poder medir la biodiversidad, ya que esta se basa en el número de especies presentes sin tomar en cuenta el valor de importancia de las mismas de tal manera que para medir la biodiversidad de esta área se utilizaron dos índices de biodiversidad alfa tales como 1) el índice de Menhinick el cual mide la biodiversidad de un área, sus rangos de valoración va de menor o igual a 1 para valores bajos, valores menores o igual a 2 se consideran medios y valores de 2 en adelantes se consideran altos de biodiversidad, este índice se basa en la relación entre el número de especies y el número total de los individuos observados, y 2) el índice de Simpson el cual se utiliza también para cuantificar la biodiversidad de un hábitat. Sus rangos de valoración van de 0 a 1 para el índice de Simpson donde de 0 a 0.33 son para valores bajos; 0.34 a 0.66 para valores medios y mayores a 0.67 valores altos. En este apartado se plasmará un análisis comparativo entre sus valores por área de muestreo, además, se realizó un comparativo entre abundancias absolutas de las especies avistadas entre ambos sitios de muestreo.</w:t>
      </w:r>
    </w:p>
    <w:p>
      <w:pPr>
        <w:spacing w:line="276" w:lineRule="auto"/>
        <w:jc w:val="both"/>
      </w:pPr>
      <w:r>
        <w:rPr>
          <w:rFonts w:ascii="Arial" w:hAnsi="Arial"/>
          <w:b/>
          <w:sz w:val="24"/>
        </w:rPr>
        <w:br/>
        <w:t>XIV.1.1.2.1.- Índice de Biodiversidad para el grupo de las aves.</w:t>
      </w:r>
    </w:p>
    <w:p>
      <w:pPr>
        <w:spacing w:line="276" w:lineRule="auto" w:after="0"/>
        <w:jc w:val="center"/>
      </w:pPr>
      <w:r>
        <w:rPr>
          <w:rFonts w:ascii="Bookman Old Style" w:hAnsi="Bookman Old Style"/>
          <w:sz w:val="24"/>
        </w:rPr>
        <w:br/>
        <w:t>Tabla 14.43.- Valores de biodiversidad para el grupo de las aves.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grupo de las aves en el _____________________________________________, por lo cual considerando ambos índices la afectación para este grupo el grado de afectación se considera ________, sin embargo, el porcentaje de desplazamiento que se tendrá en el área será de ___% en comparación con el área del sistema ambiental, por lo tanto, al efectuarse el cambio de uso de suelo la diversidad del grupo de las aves se mantendrá en el sistema ambiental.</w:t>
      </w:r>
    </w:p>
    <w:p>
      <w:pPr>
        <w:spacing w:line="276" w:lineRule="auto"/>
        <w:jc w:val="both"/>
      </w:pPr>
      <w:r>
        <w:rPr>
          <w:rFonts w:ascii="Arial" w:hAnsi="Arial"/>
          <w:b/>
          <w:sz w:val="24"/>
        </w:rPr>
        <w:br/>
        <w:t>XIV.1.1.2.2.- Índice de Biodiversidad para el grupo de los mamíferos.</w:t>
      </w:r>
    </w:p>
    <w:p>
      <w:pPr>
        <w:spacing w:line="276" w:lineRule="auto" w:after="0"/>
        <w:jc w:val="center"/>
      </w:pPr>
      <w:r>
        <w:rPr>
          <w:rFonts w:ascii="Bookman Old Style" w:hAnsi="Bookman Old Style"/>
          <w:sz w:val="24"/>
        </w:rPr>
        <w:br/>
        <w:t>Tabla 14.44.- Valores de biodiversidad para el grupo de los mamíferos.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grupo de los mamíferos en ____________________________________________, sin embargo, el porcentaje de desplazamiento que tendrá este grupo será de ___% en comparación con el sistema ambiental, por lo tanto, al efectuarse el cambio de uso de suelo la diversidad del grupo de los mamíferos se mantendrá en el sistema ambiental.</w:t>
      </w:r>
    </w:p>
    <w:p>
      <w:pPr>
        <w:spacing w:line="276" w:lineRule="auto"/>
        <w:jc w:val="both"/>
      </w:pPr>
      <w:r>
        <w:rPr>
          <w:rFonts w:ascii="Arial" w:hAnsi="Arial"/>
          <w:b/>
          <w:sz w:val="24"/>
        </w:rPr>
        <w:br/>
        <w:t>XIV.1.1.2.3.- Índice de Biodiversidad para el grupo de los reptiles.</w:t>
      </w:r>
    </w:p>
    <w:p>
      <w:pPr>
        <w:spacing w:line="276" w:lineRule="auto" w:after="0"/>
        <w:jc w:val="center"/>
      </w:pPr>
      <w:r>
        <w:rPr>
          <w:rFonts w:ascii="Bookman Old Style" w:hAnsi="Bookman Old Style"/>
          <w:sz w:val="24"/>
        </w:rPr>
        <w:br/>
        <w:t>Tabla 14.45.- Valores de biodiversidad para el grupo de los reptiles.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grupo de los reptiles en el _____________________________________________, sin embargo, el porcentaje de desplazamiento que tendrá este grupo será de ___% en comparación con el sistema ambiental, por lo tanto, al efectuarse el cambio de uso de suelo la diversidad del grupo de los reptiles se mantendrá en el sistema ambiental.</w:t>
      </w:r>
    </w:p>
    <w:p>
      <w:pPr>
        <w:spacing w:line="276" w:lineRule="auto"/>
        <w:jc w:val="both"/>
      </w:pPr>
      <w:r>
        <w:rPr>
          <w:rFonts w:ascii="Arial" w:hAnsi="Arial"/>
          <w:b/>
          <w:sz w:val="24"/>
        </w:rPr>
        <w:br/>
        <w:t>XIV.1.1.2.4.- Índice de Biodiversidad para el grupo de los lepidópteros.</w:t>
      </w:r>
    </w:p>
    <w:p>
      <w:pPr>
        <w:spacing w:line="276" w:lineRule="auto" w:after="0"/>
        <w:jc w:val="center"/>
      </w:pPr>
      <w:r>
        <w:rPr>
          <w:rFonts w:ascii="Bookman Old Style" w:hAnsi="Bookman Old Style"/>
          <w:sz w:val="24"/>
        </w:rPr>
        <w:br/>
        <w:t>Tabla 14.46.- Valores de biodiversidad para el grupo de los lepidópteros.</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c>
          <w:tcPr>
            <w:tcW w:type="dxa" w:w="1615"/>
            <w:shd w:val="clear" w:color="auto" w:fill="0070C0"/>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r>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c>
          <w:tcPr>
            <w:tcW w:type="dxa" w:w="1615"/>
          </w:tcPr>
          <w:p>
            <w:r>
              <w:rPr>
                <w:sz w:val="24"/>
              </w:rPr>
              <w:t xml:space="preserve"> </w:t>
            </w:r>
          </w:p>
        </w:tc>
      </w:tr>
    </w:tbl>
    <w:p>
      <w:pPr>
        <w:spacing w:line="276" w:lineRule="auto"/>
        <w:jc w:val="both"/>
      </w:pPr>
      <w:r>
        <w:rPr>
          <w:rFonts w:ascii="Arial" w:hAnsi="Arial"/>
          <w:sz w:val="24"/>
        </w:rPr>
        <w:br/>
        <w:t>Para el grupo de los lepidópteros se obtuvo que para el ________________________________________________________________________, sin embargo, el porcentaje de desplazamiento que tendrá este grupo será de _____% en comparación con el sistema ambiental, por lo tanto, al efectuarse el cambio de uso de suelo la diversidad del grupo de los lepidópteros se mantendrá en el sistema ambiental.</w:t>
      </w:r>
    </w:p>
    <w:p>
      <w:pPr>
        <w:spacing w:line="276" w:lineRule="auto"/>
        <w:jc w:val="both"/>
      </w:pPr>
      <w:r>
        <w:rPr>
          <w:rFonts w:ascii="Arial" w:hAnsi="Arial"/>
          <w:b/>
          <w:sz w:val="24"/>
        </w:rPr>
        <w:br/>
        <w:t>XIV.1.1.3.- Análisis comparativo por áreas de estudio.</w:t>
      </w:r>
    </w:p>
    <w:p>
      <w:pPr>
        <w:spacing w:line="276" w:lineRule="auto"/>
        <w:jc w:val="both"/>
      </w:pPr>
      <w:r>
        <w:rPr>
          <w:rFonts w:ascii="Arial" w:hAnsi="Arial"/>
          <w:b/>
          <w:sz w:val="24"/>
        </w:rPr>
        <w:br/>
        <w:t>XIV.1.1.3.1- Análisis comparativo para el grupo de las aves.</w:t>
      </w:r>
    </w:p>
    <w:p>
      <w:pPr>
        <w:spacing w:line="276" w:lineRule="auto" w:after="0"/>
        <w:jc w:val="center"/>
      </w:pPr>
      <w:r>
        <w:rPr>
          <w:rFonts w:ascii="Bookman Old Style" w:hAnsi="Bookman Old Style"/>
          <w:sz w:val="24"/>
        </w:rPr>
        <w:br/>
        <w:t>Tabla 14.47.- Comparativo para el grupo de las aves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grupo de las aves en el ACUSTF cuenta con un total de __ especies presentes en el área y un numero de ___ individuos, la especie más abundante fue la especie __________________________ individuos observados. Para el área del sistema se presentan ___ especies y ___ individuos, la especie más representativa fue ________________ individuos avistados en la superficie de muestreo. Lo cual el porcentaje de desplazamiento que tendrán las especies en el ACUSTF hacia el área del sistema ambiental es de ___%.</w:t>
      </w:r>
    </w:p>
    <w:p>
      <w:pPr>
        <w:jc w:val="both"/>
      </w:pPr>
      <w:r>
        <w:rPr>
          <w:rFonts w:ascii="Arial" w:hAnsi="Arial"/>
          <w:b/>
          <w:sz w:val="24"/>
        </w:rPr>
        <w:br/>
        <w:t>XIV.1.1.3.2.- Análisis comparativo para el grupo de los mamíferos.</w:t>
      </w:r>
    </w:p>
    <w:p>
      <w:pPr>
        <w:spacing w:line="276" w:lineRule="auto" w:after="0"/>
        <w:jc w:val="center"/>
      </w:pPr>
      <w:r>
        <w:rPr>
          <w:rFonts w:ascii="Bookman Old Style" w:hAnsi="Bookman Old Style"/>
          <w:sz w:val="24"/>
        </w:rPr>
        <w:br/>
        <w:t>Tabla 14.48.- Comparativo para el grupo de los mamíferos.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Para el grupo de los mamíferos en el ACUSTF cuenta con un total de __ especies y __ individuos de los cuales la especie que presento una mayor abundancia fue _____________ con un total de __ individuos. Para el área del sistema ambiental cuenta con 6 especies presentes con un total de ___ individuos, la especie más abundante _________________ con __ individuos avistados. El porcentaje de desplazamiento que tendrán las especies del ACUSTF hacia el área del sistema ambiental es de __%.</w:t>
      </w:r>
    </w:p>
    <w:p>
      <w:pPr>
        <w:jc w:val="both"/>
      </w:pPr>
      <w:r>
        <w:rPr>
          <w:rFonts w:ascii="Arial" w:hAnsi="Arial"/>
          <w:b/>
          <w:sz w:val="24"/>
        </w:rPr>
        <w:br/>
        <w:t>XIV.1.1.3.3.- Análisis comparativo para el grupo de los reptiles.</w:t>
      </w:r>
    </w:p>
    <w:p>
      <w:pPr>
        <w:spacing w:line="276" w:lineRule="auto" w:after="0"/>
        <w:jc w:val="center"/>
      </w:pPr>
      <w:r>
        <w:rPr>
          <w:rFonts w:ascii="Bookman Old Style" w:hAnsi="Bookman Old Style"/>
          <w:sz w:val="24"/>
        </w:rPr>
        <w:br/>
        <w:t>Tabla 14.49.- Comparativo para el grupo de los reptiles.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El grupo de los reptiles en el ACUSTF cuenta con un numero de __ especies presentes en el área con un total de __ individuos, siendo la especie más representativa ______________ con __ individuos; para el área del sistema ambiental se registraron __ especies con un total de ___ individuos siendo la especie más representativa __________________ con __ individuos, para este grupo el porcentaje de desplazamiento es de ___%, por lo cual las especies que se encuentran dentro del área ACUSTF se podrán desplazar hacia el área del sistema ambiental.</w:t>
      </w:r>
    </w:p>
    <w:p>
      <w:pPr>
        <w:jc w:val="both"/>
      </w:pPr>
      <w:r>
        <w:rPr>
          <w:rFonts w:ascii="Arial" w:hAnsi="Arial"/>
          <w:b/>
          <w:sz w:val="24"/>
        </w:rPr>
        <w:br/>
        <w:t>XIV.1.1.3.4.- Análisis comparativo para el grupo de los Lepidópteros.</w:t>
      </w:r>
    </w:p>
    <w:p>
      <w:pPr>
        <w:spacing w:line="276" w:lineRule="auto" w:after="0"/>
        <w:jc w:val="center"/>
      </w:pPr>
      <w:r>
        <w:rPr>
          <w:rFonts w:ascii="Bookman Old Style" w:hAnsi="Bookman Old Style"/>
          <w:sz w:val="24"/>
        </w:rPr>
        <w:br/>
        <w:t>Tabla 14.50.- Comparativo para el grupo de los lepidópteros.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c>
          <w:tcPr>
            <w:tcW w:type="dxa" w:w="1938"/>
            <w:shd w:val="clear" w:color="auto" w:fill="0070C0"/>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r>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c>
          <w:tcPr>
            <w:tcW w:type="dxa" w:w="1938"/>
          </w:tcPr>
          <w:p>
            <w:r>
              <w:rPr>
                <w:sz w:val="24"/>
              </w:rPr>
              <w:t xml:space="preserve"> </w:t>
            </w:r>
          </w:p>
        </w:tc>
      </w:tr>
    </w:tbl>
    <w:p>
      <w:pPr>
        <w:spacing w:line="276" w:lineRule="auto"/>
        <w:jc w:val="both"/>
      </w:pPr>
      <w:r>
        <w:rPr>
          <w:rFonts w:ascii="Arial" w:hAnsi="Arial"/>
          <w:sz w:val="24"/>
        </w:rPr>
        <w:t>El grupo de los lepidópteros en el ACUSTF cuenta para el ACUSTF un total de __ especies con un total de ___ individuos registrados, la especie más representativa fue _________________ con ___ individuos; para el área del sistema ambiental se presentaron __ especies con un total de ___ individuos, la especie más representativa fue _______________ con ___ individuos, el porcentaje de desplazamiento que tendrá este grupo será del _____ % por lo cual las especies que se encuentren en el ACUSTF se podrán desplazar hacia el área del sistema ambiental sin ningún inconveniente.</w:t>
      </w:r>
    </w:p>
    <w:p>
      <w:pPr>
        <w:spacing w:line="276" w:lineRule="auto"/>
        <w:jc w:val="both"/>
      </w:pPr>
      <w:r>
        <w:rPr>
          <w:rFonts w:ascii="Arial" w:hAnsi="Arial"/>
          <w:b/>
          <w:sz w:val="24"/>
        </w:rPr>
        <w:br/>
        <w:t>XIV.2.- Conclusiones</w:t>
      </w:r>
    </w:p>
    <w:p>
      <w:pPr>
        <w:spacing w:line="276" w:lineRule="auto"/>
        <w:jc w:val="both"/>
      </w:pPr>
      <w:r>
        <w:rPr>
          <w:rFonts w:ascii="Arial" w:hAnsi="Arial"/>
          <w:sz w:val="24"/>
        </w:rPr>
        <w:t>En cuanto a la flora se menciona que los estratos: ________________________________, representan un ______________. Solamente resaltar que en el estrato ____________ presenta una dominancia _______ debido a las ________ especies que se encontraron y al tener mayor cobertura las hace dominantes de todos los estratos estudiados, lo cual no se verán afectados debido a que presentaron índices iguales del ACUSTF y SA. Por último, la remoción de la vegetación en todos los estratos es de _____%, la cual se podrá compensar con el rescate y reubicación de las especies principalmente Cactáceas y Asparagaceas.</w:t>
      </w:r>
    </w:p>
    <w:p>
      <w:pPr>
        <w:spacing w:line="276" w:lineRule="auto"/>
        <w:jc w:val="both"/>
      </w:pPr>
      <w:r>
        <w:rPr>
          <w:rFonts w:ascii="Arial" w:hAnsi="Arial"/>
          <w:sz w:val="24"/>
        </w:rPr>
        <w:t>En cuanto a la fauna Silvestre se puede mencionar que para el grupo de las aves y mamíferos la diversidad fue más representativa obteniendo valores ___________ en comparación con el ajuste que sus valores fueron ________. Por otra parte, para el grupo de los reptiles en ambas áreas la diversidad de este grupo fue __________, para el grupo de los lepidópteros se registró una riqueza de especies más representativa en el ACUSTF con valores ____________. De tal manera y en base a los resultados obtenidos se puede determinar que en que en ambas áreas cuentan con biodiversidad en valores ____________ siendo aún más representativa para el sistema ambiental por lo cual no es equiparable a que se tenga una afectación mayor ya que las especies serán rescatadas y reubicadas para su conservación, realizando una acción de desplazamiento de especies entre áreas de muestreo.</w:t>
      </w:r>
    </w:p>
    <w:sectPr w:rsidR="00FC693F" w:rsidRPr="0006063C" w:rsidSect="00034616">
      <w:pgSz w:w="12240" w:h="15840"/>
      <w:pgMar w:top="1417" w:right="1134"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